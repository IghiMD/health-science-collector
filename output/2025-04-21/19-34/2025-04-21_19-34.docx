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color w:val="000080"/>
          <w:sz w:val="32"/>
        </w:rPr>
        <w:t>Zdravotnícke a vedecké zaujímavosti</w:t>
      </w:r>
    </w:p>
    <w:p>
      <w:pPr>
        <w:jc w:val="center"/>
      </w:pPr>
      <w:r>
        <w:rPr>
          <w:i/>
          <w:sz w:val="20"/>
        </w:rPr>
        <w:t>Generované: 21.04.2025 19:38</w:t>
      </w:r>
    </w:p>
    <w:p/>
    <w:p>
      <w:r>
        <w:rPr>
          <w:b/>
          <w:sz w:val="24"/>
        </w:rPr>
        <w:t>HODINOVÝ PREHĽAD</w:t>
      </w:r>
    </w:p>
    <w:p/>
    <w:p>
      <w:pPr>
        <w:pStyle w:val="Heading2"/>
      </w:pPr>
      <w:r>
        <w:rPr>
          <w:sz w:val="28"/>
        </w:rPr>
        <w:t>1. Chodieval sem Kryl, Spinarová bola pravidelnou návštevníčkou. Teraz sa legendárny bar zatvára</w:t>
      </w:r>
    </w:p>
    <w:p>
      <w:r>
        <w:rPr>
          <w:i/>
          <w:sz w:val="18"/>
        </w:rPr>
        <w:t>Zdroj: https://www.seznamzpravy.cz</w:t>
      </w:r>
    </w:p>
    <w:p>
      <w:pPr>
        <w:pStyle w:val="Quote"/>
      </w:pPr>
      <w:r>
        <w:rPr>
          <w:i/>
          <w:sz w:val="18"/>
        </w:rPr>
        <w:t>Originálny text: Článek si také můžete poslechnout v audioverzi.</w:t>
        <w:br/>
        <w:br/>
        <w:t>Je chladné dubnové pondělí a ostravské Masarykovo náměstí je k večeru typicky ospalé. Otevřeno má kolem sedmé hodiny několik podniků, hosty ale kromě několika málo výjimek lákají marně.</w:t>
        <w:br/>
        <w:br/>
        <w:t>Na skupinku pokuřujících štamgastů lze narazit až v jedné z bočních uliček. Tam stojí už několik desetiletí bar U Waldemara. I v pondělí vypadá celkem zaplněně. To ale není tak těžké - vejde se sem sotva několik desítek lidí. Spíš než hospodu opravdu připomíná pro...</w:t>
      </w:r>
    </w:p>
    <w:p>
      <w:r>
        <w:rPr>
          <w:sz w:val="22"/>
        </w:rPr>
        <w:t xml:space="preserve">**Sarkastický a virálny sumár:**  </w:t>
        <w:br/>
        <w:t>A tak nám končí ďalšia z éry "kultúrnych pamiatok", kde sa básnici a speváci stretávali so špiónmi a priateľmi v zadymenom bare U Waldemara. Mnoho ľudí by si pomyslelo, že je to miesto, kde by Havel so sklenkou v ruke písal ďalší manifest, zatiaľ čo Kryl by vedľa hral na gitare, ale v skutočnosti sa to zmenilo na bojové pole medzi hlučnými umelcami a podráždenými susedmi. Polícia sa stala pravidelným hosťom, čo by mohlo naznačovať, že Ostrava sa chystá na kariéru vo filmoch o policajných zápletkách. S takýmto rozpravkovým koncom sa však zdá, že mesto má iné plány – možno hipsterskú kaviareň alebo kanceláriu s výhľadom na bývalé kultúrne boje. Takže, ak vás niekedy zaujímalo, ako skončila česká bohémska éra, teraz viete: s fackou, psími výkalmi a nesplnenými sľubmi.</w:t>
        <w:br/>
        <w:br/>
        <w:t>**</w:t>
      </w:r>
    </w:p>
    <w:p>
      <w:pPr>
        <w:pStyle w:val="Quote"/>
      </w:pPr>
      <w:r>
        <w:rPr>
          <w:i/>
          <w:sz w:val="20"/>
        </w:rPr>
        <w:t xml:space="preserve">Dovetok: **  </w:t>
        <w:br/>
        <w:t>Zatváranie historických barov a klubov nie je len otázkou hluku, ale aj zmeny mestského prostredia a kultúrnych priorít. Podľa štúdií, také miesta často slúžia ako neformálne centrá pre rozvoj kreativity a kultúrnu výmenu.</w:t>
      </w:r>
    </w:p>
    <w:p>
      <w:r>
        <w:t>------------------------------</w:t>
      </w:r>
    </w:p>
    <w:p>
      <w:pPr>
        <w:pStyle w:val="Heading2"/>
      </w:pPr>
      <w:r>
        <w:rPr>
          <w:sz w:val="28"/>
        </w:rPr>
        <w:t>2. Od dvoch desatinných miest po nulu: Vedci dokázali, že bezpečná dávka alkoholu bola len mýtus</w:t>
      </w:r>
    </w:p>
    <w:p>
      <w:r>
        <w:rPr>
          <w:i/>
          <w:sz w:val="18"/>
        </w:rPr>
        <w:t>Zdroj: https://www.seznamzpravy.cz</w:t>
      </w:r>
    </w:p>
    <w:p>
      <w:pPr>
        <w:pStyle w:val="Quote"/>
      </w:pPr>
      <w:r>
        <w:rPr>
          <w:i/>
          <w:sz w:val="18"/>
        </w:rPr>
        <w:t>Originálny text: Někteří výzkumníci to ovšem nazývají velkým vodním mýtem a upozorňují na to, že rozhodně neplatí, že by lidé ve středověké Evropě konzumovali více piva než vody. Nenasvědčují tomu ani dobové literární záznamy (zmiňují se běžně o konzumaci vody i o zajišťování přístupu k čisté pitné vodě ve městech) a ani čistě materiálně to nevychází. Na to, aby byla většina obyvatel zásobována pivem v takovém množství, které by pokrylo byť jen polovinu denní potřeby tekutin, by zkrátka nebylo dost surovin.</w:t>
      </w:r>
    </w:p>
    <w:p>
      <w:r>
        <w:rPr>
          <w:sz w:val="22"/>
        </w:rPr>
        <w:t xml:space="preserve">1. **Sarkastický a virálny sumár:**  </w:t>
        <w:br/>
        <w:t>Takže, ak ste si ako stredoveký hipster mysleli, že vaši predkovia pili viac piva ako vody, mám pre vás novinku: žiaden veľký pivný festival sa nekonal. Vedci konečne rozbili jeden z najtrvácnejších mýtov histórie – bezpečné pitie alkoholu. Ukázalo sa, že v stredoveku by ste sa skôr napili z mestských studní, než by ste sa opili na námestí. A prečo? Pretože pivo bolo skôr luxusom než každodenným pitným režimom. Nedostatok surovín znamená, že aj vtedajší pivári by si museli vystačiť s vodou. Takže, nabudúce, keď budete chcieť ospravedlniť svoje pivné radovánky, pamätajte, že ani stredovek by vám nepoklepal po pleci.</w:t>
        <w:br/>
        <w:br/>
        <w:t>2. **</w:t>
      </w:r>
    </w:p>
    <w:p>
      <w:pPr>
        <w:pStyle w:val="Quote"/>
      </w:pPr>
      <w:r>
        <w:rPr>
          <w:i/>
          <w:sz w:val="20"/>
        </w:rPr>
        <w:t xml:space="preserve">Dovetok: **  </w:t>
        <w:br/>
        <w:t>Historické záznamy a archeologické dôkazy jasne naznačujú, že voda bola bežnou súčasťou stredovekého životného štýlu, a to aj v časoch, keď hygiena nebola naša silná stránka.</w:t>
      </w:r>
    </w:p>
    <w:p>
      <w:r>
        <w:t>------------------------------</w:t>
      </w:r>
    </w:p>
    <w:p>
      <w:pPr>
        <w:pStyle w:val="Heading2"/>
      </w:pPr>
      <w:r>
        <w:rPr>
          <w:sz w:val="28"/>
        </w:rPr>
        <w:t>3. Na planéte už nebudú žiadne deti. Jednoduché vysvetlenie, prečo ich nie je dosť</w:t>
      </w:r>
    </w:p>
    <w:p>
      <w:r>
        <w:rPr>
          <w:i/>
          <w:sz w:val="18"/>
        </w:rPr>
        <w:t>Zdroj: https://www.seznamzpravy.cz</w:t>
      </w:r>
    </w:p>
    <w:p>
      <w:pPr>
        <w:pStyle w:val="Quote"/>
      </w:pPr>
      <w:r>
        <w:rPr>
          <w:i/>
          <w:sz w:val="18"/>
        </w:rPr>
        <w:t>Originálny text: Počet potomků narozených jedné ženě se za posledních 60 let snížil na méně než polovinu. Ještě na začátku 60. let minulého století připadalo na každou ženu na planetě v průměru více než pět dětí!</w:t>
        <w:br/>
        <w:br/>
        <w:t>Klíčovým ukazatelem, který demografové pro sledování tohoto vývoje používají, je takzvaná úhrnná plodnost. Zjednodušeně řečeno nám toto číslo říká, kolik dětí by se v průměru narodilo jedné ženě během jejího života, pokud by po celou dobu rodila přesně tak, jak rodí ženy v různých věkových skupinách v ...</w:t>
      </w:r>
    </w:p>
    <w:p>
      <w:r>
        <w:rPr>
          <w:sz w:val="22"/>
        </w:rPr>
        <w:t xml:space="preserve">**Sarkastický a virálny sumár:**  </w:t>
        <w:br/>
        <w:t xml:space="preserve">Zabudnite na apokalypsu spôsobenú klimatickými zmenami – máme nového kandidáta na zánik ľudstva: nedostatok detí. Kto by to bol povedal, že moderná doba plná Netflixu, kariérnych ambícií a bezlepkových raňajok by mohla ohroziť samotnú existenciu našej civilizácie? Kedysi sa ženy hrdo pýšili piatimi potomkami, dnes sa však zdá, že deti sú skôr luxusným doplnkom než životnou nevyhnutnosťou. Našli sme nový spôsob, ako prežiť: vychovávať menej detí, ale za to ich poslať na všetky možné krúžky od jogy po programovanie. Samozrejme, s modernizáciou a ekonomickým rozhodovaním prichádza aj otázka, či vôbec máme čas na to, aby sme sa stali rodičmi. Veď kto by sa dnes obetoval pre nočné bdenie, keď môže radšej cestovať s batohom po svete?  </w:t>
        <w:br/>
        <w:br/>
        <w:t>**</w:t>
      </w:r>
    </w:p>
    <w:p>
      <w:pPr>
        <w:pStyle w:val="Quote"/>
      </w:pPr>
      <w:r>
        <w:rPr>
          <w:i/>
          <w:sz w:val="20"/>
        </w:rPr>
        <w:t xml:space="preserve">Dovetok: **  </w:t>
        <w:br/>
        <w:t>Kumulatívna miera plodnosti klesla pod úroveň potrebnú na udržanie populácie, čo znamená, že ak nenájdeme spôsob, ako vyvážiť kariérne ambície a rodičovstvo, môžeme čeliť dôsledkom starnutia populácie a nedostatku pracovnej sily.</w:t>
      </w:r>
    </w:p>
    <w:p>
      <w:r>
        <w:t>------------------------------</w:t>
      </w:r>
    </w:p>
    <w:p>
      <w:pPr>
        <w:pStyle w:val="Heading2"/>
      </w:pPr>
      <w:r>
        <w:rPr>
          <w:sz w:val="28"/>
        </w:rPr>
        <w:t>4. "Moja dcéra chce byť pilotkou." Mladí kadeti si vyskúšali Mesiac, Mars a beztiažový stav</w:t>
      </w:r>
    </w:p>
    <w:p>
      <w:r>
        <w:rPr>
          <w:i/>
          <w:sz w:val="18"/>
        </w:rPr>
        <w:t>Zdroj: https://www.seznamzpravy.cz</w:t>
      </w:r>
    </w:p>
    <w:p>
      <w:pPr>
        <w:pStyle w:val="Quote"/>
      </w:pPr>
      <w:r>
        <w:rPr>
          <w:i/>
          <w:sz w:val="18"/>
        </w:rPr>
        <w:t>Originálny text: „Manžel sleduje kosmonautiku a vesmír. Když se o tom dozvěděl, tak jí to navrhl, a dcera je také takový nadšenec, takže se do toho vrhla,“ říká.</w:t>
        <w:br/>
        <w:br/>
        <w:t>„Sleduji to každý den, čtu články, dívám se na videa. Dceři jsme to nenutil, ale spíš jsem jí říkal, víš, že tady třeba startuje Super Heavy raketa. A pak se jaksi chytla sama. Jablko nespadlo daleko od stromu,“ směje se její otec Radim Petratur.</w:t>
        <w:br/>
        <w:br/>
        <w:t>„Už nějaký ten rok mluví o tom, že by se chtěla stát vlastně pilotkou. Pro mě jako pro rodiče to nemusí bý...</w:t>
      </w:r>
    </w:p>
    <w:p>
      <w:r>
        <w:rPr>
          <w:sz w:val="22"/>
        </w:rPr>
        <w:t xml:space="preserve">**Sarkastický a virálny sumár:**  </w:t>
        <w:br/>
        <w:t xml:space="preserve">Takže vaša dcéra chce byť pilotkou? Skvelá voľba, veď kto by nechcel tráviť život v kokpite lietadla alebo vesmírnej lodi namiesto pohodlia gauča! Zatiaľ čo iné deti bojujú s matematikou, vaša sa už pripravuje na beztiažový stav a pristátie na Marse. Ideálny plán na to, ako sa vyhnúť nudným rodinným večeriam a prejsť si rýchlokurzom "Ako znepokojovať rodičov 101". Rodičia síce možno nie sú nadšení z toho, že ich dieťa mieri k hviezdam, ale aspoň budú mať o čom rozprávať na večerných stretnutiach so susedmi. A kto vie, možno prídu časy, keď bude pilotovanie vesmírnej lode rovnako bežné ako jazda na bicykli. </w:t>
        <w:br/>
        <w:br/>
        <w:t>**</w:t>
      </w:r>
    </w:p>
    <w:p>
      <w:pPr>
        <w:pStyle w:val="Quote"/>
      </w:pPr>
      <w:r>
        <w:rPr>
          <w:i/>
          <w:sz w:val="20"/>
        </w:rPr>
        <w:t xml:space="preserve">Dovetok: **  </w:t>
        <w:br/>
        <w:t>Podľa NASA, súčasné technológie umožňujú simulácie, ktoré sú neoceniteľné pre prípravu budúcich astronautov a pilotov, čo znamená, že vaša dcéra má skutočnú šancu dosiahnuť svoj sen.</w:t>
      </w:r>
    </w:p>
    <w:p>
      <w:r>
        <w:t>------------------------------</w:t>
      </w:r>
    </w:p>
    <w:p>
      <w:pPr>
        <w:pStyle w:val="Heading2"/>
      </w:pPr>
      <w:r>
        <w:rPr>
          <w:sz w:val="28"/>
        </w:rPr>
        <w:t>5. Koronavírusy nespôsobia ďalšiu pandémiu, ale niečo iné, tvrdí priekopník v tomto odvetví</w:t>
      </w:r>
    </w:p>
    <w:p>
      <w:r>
        <w:rPr>
          <w:i/>
          <w:sz w:val="18"/>
        </w:rPr>
        <w:t>Zdroj: https://www.seznamzpravy.cz</w:t>
      </w:r>
    </w:p>
    <w:p>
      <w:pPr>
        <w:pStyle w:val="Quote"/>
      </w:pPr>
      <w:r>
        <w:rPr>
          <w:i/>
          <w:sz w:val="18"/>
        </w:rPr>
        <w:t>Originálny text: Rozhovor si také můžete poslechnout v audioverzi.</w:t>
        <w:br/>
        <w:br/>
        <w:t>Rolf Hilgenfeld se studiu koronavirů věnoval ještě v době, kdy dle jeho slov „nikoho příliš nezajímaly“, protože ještě nebyl známý žádný případ přenosu koronaviru na člověka.</w:t>
        <w:br/>
        <w:br/>
        <w:t>S příchodem viru SARS v roce 2002 se ale všechno změnilo. Hilgenfeld se proslavil jako autor prvních klíčových studií o tomto viru na světě, na což navázal i při studiu koronavirů MERS a SARS-CoV-2.</w:t>
        <w:br/>
        <w:br/>
        <w:t>Vědec se už od začátku pandemie nechal slyšet, že covid-19 se nakonec vyv...</w:t>
      </w:r>
    </w:p>
    <w:p>
      <w:r>
        <w:rPr>
          <w:sz w:val="22"/>
        </w:rPr>
        <w:t xml:space="preserve">**Sarkastický a virálny sumár:**  </w:t>
        <w:br/>
        <w:t>Zdá sa, že koronavírusy už majú svoje časy "rockových hviezd" za sebou, takže môžeme konečne zložiť naše ochranné "masky a rukavice" a začať plánovať návrat do normálu. Ale pozor, profesor Hilgenfeld, odborník na koronavírusy, nás varuje, že ďalším vírusovým headlinerom by mohla byť vtáčia chrípka. Takže, ak ste si mysleli, že vtáky sú len na okrasu alebo večeru, možno budete musieť prehodnotiť svoje priority. Nie, koronavírusy nás už vraj nestrašia, ale verte, že príroda má vždy eso v rukáve – alebo v krídle. Takže, zatiaľ čo sa pripravujeme na ďalší potenciálny "hit", nezabudnite, že imunita môže byť naša najlepšia kamarádka v boji proti vírusovým "hymnám".</w:t>
        <w:br/>
        <w:br/>
        <w:t>**</w:t>
      </w:r>
    </w:p>
    <w:p>
      <w:pPr>
        <w:pStyle w:val="Quote"/>
      </w:pPr>
      <w:r>
        <w:rPr>
          <w:i/>
          <w:sz w:val="20"/>
        </w:rPr>
        <w:t xml:space="preserve">Dovetok: **  </w:t>
        <w:br/>
        <w:t>Známym faktom je, že RNA vírusy, ako je vtáčia chrípka, majú schopnosť rýchlo sa meniť a adaptovať, čo ich robí potenciálnymi kandidátmi na spôsobenie ďalšej pandemickej vlny.</w:t>
      </w:r>
    </w:p>
    <w:p>
      <w:r>
        <w:t>------------------------------</w:t>
      </w:r>
    </w:p>
    <w:p>
      <w:pPr>
        <w:pStyle w:val="Heading2"/>
      </w:pPr>
      <w:r>
        <w:rPr>
          <w:sz w:val="28"/>
        </w:rPr>
        <w:t>6. Telesné tresty poškodzujú deti a rodičov</w:t>
      </w:r>
    </w:p>
    <w:p>
      <w:r>
        <w:rPr>
          <w:i/>
          <w:sz w:val="18"/>
        </w:rPr>
        <w:t>Zdroj: https://www.seznamzpravy.cz</w:t>
      </w:r>
    </w:p>
    <w:p>
      <w:pPr>
        <w:pStyle w:val="Quote"/>
      </w:pPr>
      <w:r>
        <w:rPr>
          <w:i/>
          <w:sz w:val="18"/>
        </w:rPr>
        <w:t>Originálny text: Analýzu si také můžete poslechnout v audioverzi.</w:t>
        <w:br/>
        <w:br/>
        <w:t>„Tři rány rákoskou na holou zadnici.“ Takový trest nařídil v roce 1972 britský soud pro mladistvého provinilce. Patnáctiletý chlapec si musel na policejní služebně sundat kalhoty, spodní prádlo a ohnout se přes stůl. Za přítomnosti jeho rodiče a lékaře mu pak policista uštědřil tři rány.</w:t>
        <w:br/>
        <w:br/>
        <w:t>O šest let později Evropský soud pro lidská práva rozhodl, že šlo o narušení Tylerovy důstojnosti a je v rozporou s Úmluvou o lidských právech.</w:t>
        <w:br/>
        <w:br/>
        <w:t>Dnes taková scé...</w:t>
      </w:r>
    </w:p>
    <w:p>
      <w:r>
        <w:rPr>
          <w:sz w:val="22"/>
        </w:rPr>
        <w:t xml:space="preserve">**Sarkastický a virálny sumár:**  </w:t>
        <w:br/>
        <w:t>Bičovanie na policajnej stanici znie ako scéna z filmu o stredoveku, ale nie, to je len britská "výchova" z roku 1972. Dnes by už málokto súhlasil s tým, aby sa dieťa trestalo ako v nejakom starom horore, ale pozor! V Česku sa stále nájdu nadšení fanúšikovia fyzických trestov. Možno si myslia, že doba kameňa má ešte čo ponúknuť. Zákony sa snažia tlačiť na rodičov, aby si radšej zvolili dialóg než priamy úder, ale staré zvyky sa menia ťažko, ako keď sa snažíme naučiť mačku štekať. Vedci varujú, že výprasky sú ako diéta pozostávajúca zo sladkostí – rýchlo uspokoja, ale zanechajú dlhodobé škody. Takže, ak chcete z detí vychovať budúce osobnosti s úzkosťami a depresiami, len do toho!</w:t>
        <w:br/>
        <w:br/>
        <w:t>**</w:t>
      </w:r>
    </w:p>
    <w:p>
      <w:pPr>
        <w:pStyle w:val="Quote"/>
      </w:pPr>
      <w:r>
        <w:rPr>
          <w:i/>
          <w:sz w:val="20"/>
        </w:rPr>
        <w:t xml:space="preserve">Dovetok: **  </w:t>
        <w:br/>
        <w:t>Štúdie dokazujú, že fyzické tresty sú spojené s vyšším rizikom psychických problémov a agresivity u detí, pričom žiadna štúdia nepreukázala ich pozitívny vplyv.</w:t>
      </w:r>
    </w:p>
    <w:p>
      <w:r>
        <w:t>------------------------------</w:t>
      </w:r>
    </w:p>
    <w:p>
      <w:pPr>
        <w:pStyle w:val="Heading2"/>
      </w:pPr>
      <w:r>
        <w:rPr>
          <w:sz w:val="28"/>
        </w:rPr>
        <w:t>7. Ľudské mozgové bunky na čipe. Startup uvádza na trh prvý biopočítač</w:t>
      </w:r>
    </w:p>
    <w:p>
      <w:r>
        <w:rPr>
          <w:i/>
          <w:sz w:val="18"/>
        </w:rPr>
        <w:t>Zdroj: https://www.seznamzpravy.cz</w:t>
      </w:r>
    </w:p>
    <w:p>
      <w:pPr>
        <w:pStyle w:val="Quote"/>
      </w:pPr>
      <w:r>
        <w:rPr>
          <w:i/>
          <w:sz w:val="18"/>
        </w:rPr>
        <w:t>Originálny text: Vypadá jako nějaký větší počítač nebo server – krabice a v ní čipy a kabely. Ve skutečnosti jde o první biopočítač na světě, který půjde na trh.</w:t>
        <w:br/>
        <w:br/>
        <w:t>Informace a záběry si můžete poslechnout i prohlédnout v úvodní videoreportáži.</w:t>
        <w:br/>
        <w:br/>
        <w:t>Novinku představil tento týden australský startup Cortical Labs na veletrhu mobilních technologií Mobile World Congress (MWC) v Barceloně. A co zaujme jak běžné lidi, tak odborníky, je to, že tuto Synthetic Biological Intelligence (SBI) neboli Syntetickou biologickou intel...</w:t>
      </w:r>
    </w:p>
    <w:p>
      <w:r>
        <w:rPr>
          <w:sz w:val="22"/>
        </w:rPr>
        <w:t xml:space="preserve">1. **Sarkastický a virálny sumár**  </w:t>
        <w:br/>
        <w:t>Predstavte si, že váš počítač má mozog... doslova. Austrálsky startup Cortical Labs práve uviedol na trh biopočítač, CL1, poháňaný ľudskými mozgovými bunkami. Áno, správne, teraz už aj váš počítač môže mať náladovú chvíľku ako vy po tretej káve. Tento zázrak technológie nepotrebuje ani len externý počítač a spotrebuje šesťkrát menej energie ako bežná umelá inteligencia. Už len čakáme, kedy sa začne sťažovať na pracovné podmienky. Vedci tvrdia, že je to skvelý nástroj na testovanie liekov – kto by si pomyslel, že raz budeme mať mozgové bunky na čipe, ktoré majú lepší pracovný výkon ako niektorí z nás. A ak máte 35-tisíc dolárov, môžete mať túto technologickú mozgovú bombu aj vy doma. Len si dávajte pozor, aby sa vám nezačala sťažovať na vaše rozhodnutia.</w:t>
      </w:r>
    </w:p>
    <w:p>
      <w:pPr>
        <w:pStyle w:val="Quote"/>
      </w:pPr>
      <w:r>
        <w:rPr>
          <w:i/>
          <w:sz w:val="20"/>
        </w:rPr>
        <w:t xml:space="preserve">Dovetok: 2. **Edukačný dovetok**  </w:t>
        <w:br/>
        <w:t>Biopočítače, ako je CL1, môžu potenciálne urýchliť vývoj personalizovaných liekov tým, že využívajú neuróny s dedičnými chorobami na simuláciu a testovanie liečebných postupov bez nutnosti použitia zvierat alebo ľudí.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