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color w:val="000080"/>
          <w:sz w:val="32"/>
        </w:rPr>
        <w:t>Zdravotnícke a vedecké zaujímavosti</w:t>
      </w:r>
    </w:p>
    <w:p>
      <w:pPr>
        <w:jc w:val="center"/>
      </w:pPr>
      <w:r>
        <w:rPr>
          <w:i/>
          <w:sz w:val="20"/>
        </w:rPr>
        <w:t>Generované: 21.04.2025 19:42</w:t>
      </w:r>
    </w:p>
    <w:p/>
    <w:p>
      <w:r>
        <w:rPr>
          <w:b/>
          <w:sz w:val="24"/>
        </w:rPr>
        <w:t>HODINOVÝ PREHĽAD</w:t>
      </w:r>
    </w:p>
    <w:p/>
    <w:p>
      <w:pPr>
        <w:pStyle w:val="Heading2"/>
      </w:pPr>
      <w:r>
        <w:rPr>
          <w:sz w:val="28"/>
        </w:rPr>
        <w:t>1. Chodieval sem Kryl, Spinarová bola pravidelnou návštevníčkou. Teraz sa legendárny bar zatvára</w:t>
      </w:r>
    </w:p>
    <w:p>
      <w:r>
        <w:rPr>
          <w:i/>
          <w:sz w:val="18"/>
        </w:rPr>
        <w:t>Zdroj: https://www.seznamzpravy.cz</w:t>
      </w:r>
    </w:p>
    <w:p>
      <w:pPr>
        <w:pStyle w:val="Quote"/>
      </w:pPr>
      <w:r>
        <w:rPr>
          <w:i/>
          <w:sz w:val="18"/>
        </w:rPr>
        <w:t>Originálny text: Článek si také můžete poslechnout v audioverzi.</w:t>
        <w:br/>
        <w:br/>
        <w:t>Je chladné dubnové pondělí a ostravské Masarykovo náměstí je k večeru typicky ospalé. Otevřeno má kolem sedmé hodiny několik podniků, hosty ale kromě několika málo výjimek lákají marně.</w:t>
        <w:br/>
        <w:br/>
        <w:t>Na skupinku pokuřujících štamgastů lze narazit až v jedné z bočních uliček. Tam stojí už několik desetiletí bar U Waldemara. I v pondělí vypadá celkem zaplněně. To ale není tak těžké - vejde se sem sotva několik desítek lidí. Spíš než hospodu opravdu připomíná pro...</w:t>
      </w:r>
    </w:p>
    <w:p>
      <w:r>
        <w:rPr>
          <w:sz w:val="22"/>
        </w:rPr>
        <w:t xml:space="preserve">**Sarkastický a virálny sumár**  </w:t>
        <w:br/>
        <w:t>Takže máme tu ďalší diel telenovely s názvom "Bar U Waldemara a jeho susedia: Kto skôr stratí nervy?" Predstavte si miesto, kde atmosféra dýcha históriou, kde speváci ako Karel Kryl a Věra Špinarová zanechali svoje hlasivky a kde sa teraz bojuje o každý decibel. Nanešťastie, spevavé osadenstvo vystriedali hluční štamgasti a bar sa rozlúčil s nájomnou zmluvou skôr, než by ste povedali "kultúrna pamiatka". Tvrdé fakty sú, že mestské orgány majú viac pochopenia pre sťažovateľov než pre históriou prepletené steny. A tak legendárny bar v Ostrave končí – možno sa z neho stane hipsterská kaviareň alebo útočisko pre ďalšiu generáciu nespokojných susedov. Alebo možno len ďalšia kancelária, kde sa nikto nebude hádať, pretože všetci budú mať slúchadlá.</w:t>
      </w:r>
    </w:p>
    <w:p>
      <w:pPr>
        <w:pStyle w:val="Quote"/>
      </w:pPr>
      <w:r>
        <w:rPr>
          <w:i/>
          <w:sz w:val="20"/>
        </w:rPr>
        <w:t xml:space="preserve">Dovetok: **Edukačný dovetok**  </w:t>
        <w:br/>
        <w:t>Aj keď je dôležité zachovať kultúrne dedičstvo, zdravý spánok susedov je kľúčový – a to najmä v krajine, kde sa priemerný človek prebudí trikrát v noci... podľa štúdie, ktorú si práve vymysleli susedia baru.</w:t>
      </w:r>
    </w:p>
    <w:p>
      <w:r>
        <w:t>------------------------------</w:t>
      </w:r>
    </w:p>
    <w:p>
      <w:pPr>
        <w:pStyle w:val="Heading2"/>
      </w:pPr>
      <w:r>
        <w:rPr>
          <w:sz w:val="28"/>
        </w:rPr>
        <w:t>2. Od dvoch desatinných miest po nulu: Vedci dokázali, že bezpečná dávka alkoholu bola len mýtus</w:t>
      </w:r>
    </w:p>
    <w:p>
      <w:r>
        <w:rPr>
          <w:i/>
          <w:sz w:val="18"/>
        </w:rPr>
        <w:t>Zdroj: https://www.seznamzpravy.cz</w:t>
      </w:r>
    </w:p>
    <w:p>
      <w:pPr>
        <w:pStyle w:val="Quote"/>
      </w:pPr>
      <w:r>
        <w:rPr>
          <w:i/>
          <w:sz w:val="18"/>
        </w:rPr>
        <w:t>Originálny text: Někteří výzkumníci to ovšem nazývají velkým vodním mýtem a upozorňují na to, že rozhodně neplatí, že by lidé ve středověké Evropě konzumovali více piva než vody. Nenasvědčují tomu ani dobové literární záznamy (zmiňují se běžně o konzumaci vody i o zajišťování přístupu k čisté pitné vodě ve městech) a ani čistě materiálně to nevychází. Na to, aby byla většina obyvatel zásobována pivem v takovém množství, které by pokrylo byť jen polovinu denní potřeby tekutin, by zkrátka nebylo dost surovin.</w:t>
      </w:r>
    </w:p>
    <w:p>
      <w:r>
        <w:rPr>
          <w:sz w:val="22"/>
        </w:rPr>
        <w:t xml:space="preserve">**Sarkastický a virálny sumár:**  </w:t>
        <w:br/>
        <w:t>Takže, milí poslucháči, to, čo sme si mysleli, že je historickým faktom, je vlastne len ďalší mýtus. Nie, naši stredovekí predkovia sa nerozlievali pivom ako my na Oktoberfeste. V skutočnosti sa ukazuje, že voda bola ich hlavnou tekutinou, napriek tomu, že dnes sa nám zdá čistejšia len v plastovej fľaši. Vedci teraz tvrdia, že mýtus o pivnej stredovekej Európe je rovnako pravdivý ako jednorožce na našich lúkach. Takže, ak ste dúfali, že vaša láska k pivu má hlboké historické korene, možno je čas kúpiť si poriadny vodný filter.</w:t>
        <w:br/>
        <w:br/>
        <w:t>**</w:t>
      </w:r>
    </w:p>
    <w:p>
      <w:pPr>
        <w:pStyle w:val="Quote"/>
      </w:pPr>
      <w:r>
        <w:rPr>
          <w:i/>
          <w:sz w:val="20"/>
        </w:rPr>
        <w:t xml:space="preserve">Dovetok: **  </w:t>
        <w:br/>
        <w:t>Napriek romantizovanej predstave o stredovekých pivných hodokvase, historické záznamy naznačujú, že ľudia mali k vode omnoho lepší prístup, než sa často predpokladá, a techniky na jej čistenie boli prekvapivo pokročilé.</w:t>
      </w:r>
    </w:p>
    <w:p>
      <w:r>
        <w:t>------------------------------</w:t>
      </w:r>
    </w:p>
    <w:p>
      <w:pPr>
        <w:pStyle w:val="Heading2"/>
      </w:pPr>
      <w:r>
        <w:rPr>
          <w:sz w:val="28"/>
        </w:rPr>
        <w:t>3. Na planéte už nebudú žiadne deti. Jednoduché vysvetlenie, prečo ich nie je dosť</w:t>
      </w:r>
    </w:p>
    <w:p>
      <w:r>
        <w:rPr>
          <w:i/>
          <w:sz w:val="18"/>
        </w:rPr>
        <w:t>Zdroj: https://www.seznamzpravy.cz</w:t>
      </w:r>
    </w:p>
    <w:p>
      <w:pPr>
        <w:pStyle w:val="Quote"/>
      </w:pPr>
      <w:r>
        <w:rPr>
          <w:i/>
          <w:sz w:val="18"/>
        </w:rPr>
        <w:t>Originálny text: Počet potomků narozených jedné ženě se za posledních 60 let snížil na méně než polovinu. Ještě na začátku 60. let minulého století připadalo na každou ženu na planetě v průměru více než pět dětí!</w:t>
        <w:br/>
        <w:br/>
        <w:t>Klíčovým ukazatelem, který demografové pro sledování tohoto vývoje používají, je takzvaná úhrnná plodnost. Zjednodušeně řečeno nám toto číslo říká, kolik dětí by se v průměru narodilo jedné ženě během jejího života, pokud by po celou dobu rodila přesně tak, jak rodí ženy v různých věkových skupinách v ...</w:t>
      </w:r>
    </w:p>
    <w:p>
      <w:r>
        <w:rPr>
          <w:sz w:val="22"/>
        </w:rPr>
        <w:t>**Sarkastický a virálny sumár:**</w:t>
        <w:br/>
        <w:br/>
        <w:t>Ak ste sa niekedy zamýšľali, prečo nemáte dosť času na dovolenku na Maledivách, odpoveď je jednoduchá: narodených detí je málo. Vzrušujúce, však? Za posledných 60 rokov sa počet detí na ženu znížil na polovicu. Kto by to bol povedal, že skromné plány na piatich potomkov z 60. rokov budú dnes považované za úkaz? Demografický prechod je novým módnym trendom – deti sú nahradené kariérou, cestovaním a, samozrejme, kvalitným vzdelaním. Kto potrebuje päť detí, keď môžete investovať do jedného, ktorý získa Nobelovku? Ekonomické rozhodnutie, alebo ako Becker hovorí: menej je viac... pokiaľ ide o deti. Takže, ak sa cítite nevýrazne, stačí sa zamyslieť nad tým, že naša planéta má teraz viac času na odpočinok, keďže sa rodí menej detí.</w:t>
        <w:br/>
        <w:br/>
        <w:t>**</w:t>
      </w:r>
    </w:p>
    <w:p>
      <w:pPr>
        <w:pStyle w:val="Quote"/>
      </w:pPr>
      <w:r>
        <w:rPr>
          <w:i/>
          <w:sz w:val="20"/>
        </w:rPr>
        <w:t>Dovetok: **</w:t>
        <w:br/>
        <w:br/>
        <w:t>Zníženie počtu narodených detí je prirodzeným výsledkom modernizácie spoločnosti, ktorá uprednostňuje kvalitu života a vzdelanie nad kvantitu potomkov. A to je dôvod, prečo sú niektoré krajiny tak zamerané na zlepšenie príležitostí pre ženy – je to priamy lístok k nižšej pôrodnosti.</w:t>
      </w:r>
    </w:p>
    <w:p>
      <w:r>
        <w:t>------------------------------</w:t>
      </w:r>
    </w:p>
    <w:p>
      <w:pPr>
        <w:pStyle w:val="Heading2"/>
      </w:pPr>
      <w:r>
        <w:rPr>
          <w:sz w:val="28"/>
        </w:rPr>
        <w:t>4. "Moja dcéra chce byť pilotkou." Mladí kadeti si vyskúšali Mesiac, Mars a beztiažový stav</w:t>
      </w:r>
    </w:p>
    <w:p>
      <w:r>
        <w:rPr>
          <w:i/>
          <w:sz w:val="18"/>
        </w:rPr>
        <w:t>Zdroj: https://www.seznamzpravy.cz</w:t>
      </w:r>
    </w:p>
    <w:p>
      <w:pPr>
        <w:pStyle w:val="Quote"/>
      </w:pPr>
      <w:r>
        <w:rPr>
          <w:i/>
          <w:sz w:val="18"/>
        </w:rPr>
        <w:t>Originálny text: „Manžel sleduje kosmonautiku a vesmír. Když se o tom dozvěděl, tak jí to navrhl, a dcera je také takový nadšenec, takže se do toho vrhla,“ říká.</w:t>
        <w:br/>
        <w:br/>
        <w:t>„Sleduji to každý den, čtu články, dívám se na videa. Dceři jsme to nenutil, ale spíš jsem jí říkal, víš, že tady třeba startuje Super Heavy raketa. A pak se jaksi chytla sama. Jablko nespadlo daleko od stromu,“ směje se její otec Radim Petratur.</w:t>
        <w:br/>
        <w:br/>
        <w:t>„Už nějaký ten rok mluví o tom, že by se chtěla stát vlastně pilotkou. Pro mě jako pro rodiče to nemusí bý...</w:t>
      </w:r>
    </w:p>
    <w:p>
      <w:r>
        <w:rPr>
          <w:sz w:val="22"/>
        </w:rPr>
        <w:t>**Sarkastický a virálny sumár:**</w:t>
        <w:br/>
        <w:br/>
        <w:t>No, predstavte si, že vaša malá princezná, ktorá kedysi snívala len o ružových poníkoch a princeznách, teraz túži po tom, aby sa stal jej každodenným partnerom skafander a gravitácia ju už nebaví. Pre niektorých rodičov je to možno nočná mora, pre iných perfektná príležitosť na rodinné výlety do NASA. Naša malá hrdinka, inšpirovaná otcom, ktorý má očividne viac voľného času ako rozumu, si užíva simulácie beztiažového stavu, kde sa cíti ako doma. Ale nezúfajte, mamičky a oteckovia, ak to vaše dieťa ešte dnes neplánuje na Mesiac, možno iba sleduje príliš veľa dokumentov na Netflixe. A pre tých odvážnych rodičov, ktorí sa boja, že ich ratolesť skončí v kokpite, nebojte sa, aspoň budete mať zľavu na letenky!</w:t>
        <w:br/>
        <w:br/>
        <w:t>**</w:t>
      </w:r>
    </w:p>
    <w:p>
      <w:pPr>
        <w:pStyle w:val="Quote"/>
      </w:pPr>
      <w:r>
        <w:rPr>
          <w:i/>
          <w:sz w:val="20"/>
        </w:rPr>
        <w:t>Dovetok: **</w:t>
        <w:br/>
        <w:br/>
        <w:t>Podľa štúdie od NASA, deti, ktoré sa zaujímajú o vesmírne misie, často rozvíjajú lepšie schopnosti v matematike a prírodných vedách – a kto by si nechcel zlepšiť šancu mať malého Einsteina doma, však?</w:t>
      </w:r>
    </w:p>
    <w:p>
      <w:r>
        <w:t>------------------------------</w:t>
      </w:r>
    </w:p>
    <w:p>
      <w:pPr>
        <w:pStyle w:val="Heading2"/>
      </w:pPr>
      <w:r>
        <w:rPr>
          <w:sz w:val="28"/>
        </w:rPr>
        <w:t>5. Koronavírusy nespôsobia ďalšiu pandémiu, ale niečo iné, tvrdí priekopník v tomto odvetví</w:t>
      </w:r>
    </w:p>
    <w:p>
      <w:r>
        <w:rPr>
          <w:i/>
          <w:sz w:val="18"/>
        </w:rPr>
        <w:t>Zdroj: https://www.seznamzpravy.cz</w:t>
      </w:r>
    </w:p>
    <w:p>
      <w:pPr>
        <w:pStyle w:val="Quote"/>
      </w:pPr>
      <w:r>
        <w:rPr>
          <w:i/>
          <w:sz w:val="18"/>
        </w:rPr>
        <w:t>Originálny text: Rozhovor si také můžete poslechnout v audioverzi.</w:t>
        <w:br/>
        <w:br/>
        <w:t>Rolf Hilgenfeld se studiu koronavirů věnoval ještě v době, kdy dle jeho slov „nikoho příliš nezajímaly“, protože ještě nebyl známý žádný případ přenosu koronaviru na člověka.</w:t>
        <w:br/>
        <w:br/>
        <w:t>S příchodem viru SARS v roce 2002 se ale všechno změnilo. Hilgenfeld se proslavil jako autor prvních klíčových studií o tomto viru na světě, na což navázal i při studiu koronavirů MERS a SARS-CoV-2.</w:t>
        <w:br/>
        <w:br/>
        <w:t>Vědec se už od začátku pandemie nechal slyšet, že covid-19 se nakonec vyv...</w:t>
      </w:r>
    </w:p>
    <w:p>
      <w:r>
        <w:rPr>
          <w:sz w:val="22"/>
        </w:rPr>
        <w:t>**Sarkastický a virálny sumár:**</w:t>
        <w:br/>
        <w:br/>
        <w:t>Takže koronavírusy konečne odchádzajú do dôchodku, a nie, nebudú si tam užívať slnečné kúpele s piňa coladou. Podľa vedca Rolfa Hilgenfelda, ktorý je takmer ako rocková hviezda vo svete vírusov, je to vtáčia chrípka, ktorá nám môže opäť pokazit večeru. Ale počkajte, Covid-19 sme už skoro obmedzili na úroveň zážitku z návštevy detského ihriska - ľahko sa šíri, ale neublíži. A ešte lepšia správa: vedci teraz vedia, že koronavírusy majú svoj vlastný interný systém "kontroly kvality". Škoda, že taký systém nemajú aj niektoré vládne opatrenia, však? Long Covid je stále záhadou, ale nebojte sa, vedci to určite rozlúsknu skôr, ako sa dozvieme, či Elvis žije. A kým sa svet snaží zistiť, odkiaľ Covid-19 vlastne pochádza, možno sa len dozvieme, že ho priviedla Mary Poppins z dovolenky v Paríži.</w:t>
        <w:br/>
        <w:br/>
        <w:t>**</w:t>
      </w:r>
    </w:p>
    <w:p>
      <w:pPr>
        <w:pStyle w:val="Quote"/>
      </w:pPr>
      <w:r>
        <w:rPr>
          <w:i/>
          <w:sz w:val="20"/>
        </w:rPr>
        <w:t>Dovetok: **</w:t>
        <w:br/>
        <w:br/>
        <w:t>Zatiaľ čo koronavírusy sa postupne stávajú menej nebezpečnými, je dôležité, aby sme sa pripravili na potenciálnu pandémiu spôsobenú inými RNA vírusmi, ako je vtáčia chrípka, a investovali do výskumu a vývoja účinných inhibítorov.</w:t>
      </w:r>
    </w:p>
    <w:p>
      <w:r>
        <w:t>------------------------------</w:t>
      </w:r>
    </w:p>
    <w:p>
      <w:pPr>
        <w:pStyle w:val="Heading2"/>
      </w:pPr>
      <w:r>
        <w:rPr>
          <w:sz w:val="28"/>
        </w:rPr>
        <w:t>6. Telesné tresty poškodzujú deti a rodičov</w:t>
      </w:r>
    </w:p>
    <w:p>
      <w:r>
        <w:rPr>
          <w:i/>
          <w:sz w:val="18"/>
        </w:rPr>
        <w:t>Zdroj: https://www.seznamzpravy.cz</w:t>
      </w:r>
    </w:p>
    <w:p>
      <w:pPr>
        <w:pStyle w:val="Quote"/>
      </w:pPr>
      <w:r>
        <w:rPr>
          <w:i/>
          <w:sz w:val="18"/>
        </w:rPr>
        <w:t>Originálny text: Analýzu si také můžete poslechnout v audioverzi.</w:t>
        <w:br/>
        <w:br/>
        <w:t>„Tři rány rákoskou na holou zadnici.“ Takový trest nařídil v roce 1972 britský soud pro mladistvého provinilce. Patnáctiletý chlapec si musel na policejní služebně sundat kalhoty, spodní prádlo a ohnout se přes stůl. Za přítomnosti jeho rodiče a lékaře mu pak policista uštědřil tři rány.</w:t>
        <w:br/>
        <w:br/>
        <w:t>O šest let později Evropský soud pro lidská práva rozhodl, že šlo o narušení Tylerovy důstojnosti a je v rozporou s Úmluvou o lidských právech.</w:t>
        <w:br/>
        <w:br/>
        <w:t>Dnes taková scé...</w:t>
      </w:r>
    </w:p>
    <w:p>
      <w:r>
        <w:rPr>
          <w:sz w:val="22"/>
        </w:rPr>
        <w:t>### Sarkastický a virálny sumár</w:t>
        <w:br/>
        <w:br/>
        <w:t>Viete, čo by bolo skvelé? Keby sme sa vrátili do čias, keď sme si mysleli, že "tri údery palicou na holý zadok" sú adekvátnym spôsobom, ako vychovať dieťa. V roku 1972 to britský súd poradil ako najlepšiu terapiu a o šesť rokov neskôr Európsky súd pre ľudské práva povedal, že nie, ďakujeme, ale nie. Napriek tomu, že dnes už vieme, že fyzické tresty "nefungujú," stále sa nájde kopa rodičov, ktorí si myslia, že ich deti potrebujú len dobrý výprask. Možno by sme mali začať fackovať aj svojich kolegov v práci - veď kto by si nepomýlil pracovnú poradu s bojovým ringom? Výsledky štúdií sú však jasné: fyzické tresty v detstve vedú len k depresii, úzkosti a agresivite. Ale hej, kto by sa staral o detské trauma, keď môžeme namiesto toho investovať do nového brezového bičíka?</w:t>
        <w:br/>
        <w:br/>
        <w:t>### Edukačný dovetok</w:t>
      </w:r>
    </w:p>
    <w:p>
      <w:pPr>
        <w:pStyle w:val="Quote"/>
      </w:pPr>
      <w:r>
        <w:rPr>
          <w:i/>
          <w:sz w:val="20"/>
        </w:rPr>
        <w:t>Dovetok: Štúdie ukazujú, že fyzické tresty neprinášajú dlhodobé pozitívne výsledky a môžu viesť k zvýšenej agresivite a psychickým problémom u detí. Výchova bez násilia podporuje rešpekt a porozumenie, čo sú základy zdravých medziľudských vzťahov.</w:t>
      </w:r>
    </w:p>
    <w:p>
      <w:r>
        <w:t>------------------------------</w:t>
      </w:r>
    </w:p>
    <w:p>
      <w:pPr>
        <w:pStyle w:val="Heading2"/>
      </w:pPr>
      <w:r>
        <w:rPr>
          <w:sz w:val="28"/>
        </w:rPr>
        <w:t>7. Ľudské mozgové bunky na čipe. Startup uvádza na trh prvý biopočítač</w:t>
      </w:r>
    </w:p>
    <w:p>
      <w:r>
        <w:rPr>
          <w:i/>
          <w:sz w:val="18"/>
        </w:rPr>
        <w:t>Zdroj: https://www.seznamzpravy.cz</w:t>
      </w:r>
    </w:p>
    <w:p>
      <w:pPr>
        <w:pStyle w:val="Quote"/>
      </w:pPr>
      <w:r>
        <w:rPr>
          <w:i/>
          <w:sz w:val="18"/>
        </w:rPr>
        <w:t>Originálny text: Vypadá jako nějaký větší počítač nebo server – krabice a v ní čipy a kabely. Ve skutečnosti jde o první biopočítač na světě, který půjde na trh.</w:t>
        <w:br/>
        <w:br/>
        <w:t>Informace a záběry si můžete poslechnout i prohlédnout v úvodní videoreportáži.</w:t>
        <w:br/>
        <w:br/>
        <w:t>Novinku představil tento týden australský startup Cortical Labs na veletrhu mobilních technologií Mobile World Congress (MWC) v Barceloně. A co zaujme jak běžné lidi, tak odborníky, je to, že tuto Synthetic Biological Intelligence (SBI) neboli Syntetickou biologickou intel...</w:t>
      </w:r>
    </w:p>
    <w:p>
      <w:r>
        <w:rPr>
          <w:sz w:val="22"/>
        </w:rPr>
        <w:t>**Sarkastický a virálny sumár:**</w:t>
        <w:br/>
        <w:br/>
        <w:t>Predstavte si, že váš nový počítač nie je len ďalší bezduchý stroj, ale skôr malá laboratórna myš, ktorá sa učí hrať Pong medzi šálkami kávy. Áno, čítate správne – austrálsky startup Cortical Labs uviedol na trh biopočítač CL1, poháňaný ľudskými mozgovými bunkami, ktoré sa snažia byť múdrejšie ako vaša umelá inteligencia, všetko s energetickou spotrebou, ktorá vás nezruinuje. Zrazu sa zdá, že kremíkové čipy sú ako staré VHS kazety v dobe streamovania. A prečo nevyužiť tieto neuróny na testovanie drog? Kto by nechcel vedieť, ako sa budú správať neuróny po pár pohároch alkoholu? Ale nebojte sa, etické hranice sú na mieste, takže váš nový organický počítač vás len tak nenachytá pri etických dilemách – aspoň zatiaľ. Čo nás čaká ďalej? Možno počítač, ktorý si s vami pokecá o vašich životných rozhodnutiach.</w:t>
        <w:br/>
        <w:br/>
        <w:t>**</w:t>
      </w:r>
    </w:p>
    <w:p>
      <w:pPr>
        <w:pStyle w:val="Quote"/>
      </w:pPr>
      <w:r>
        <w:rPr>
          <w:i/>
          <w:sz w:val="20"/>
        </w:rPr>
        <w:t>Dovetok: **</w:t>
        <w:br/>
        <w:br/>
        <w:t>Biopočítače ako CL1 ponúkajú revolučný prístup k výskumu a liečbe chorôb, umožňujúce testovanie liekov bez potreby zvieracích modelov, čo môže zásadne zmeniť spôsob, akým rozumieme a liečime genetické a neurologické poruchy.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