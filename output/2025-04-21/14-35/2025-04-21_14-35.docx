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0"/>
          <w:sz w:val="32"/>
        </w:rPr>
        <w:t>Zdravotnícke a vedecké zaujímavosti</w:t>
      </w:r>
    </w:p>
    <w:p>
      <w:pPr>
        <w:jc w:val="center"/>
      </w:pPr>
      <w:r>
        <w:rPr>
          <w:i/>
          <w:sz w:val="20"/>
        </w:rPr>
        <w:t>Generované: 21.04.2025 14:35</w:t>
      </w:r>
    </w:p>
    <w:p/>
    <w:p>
      <w:r>
        <w:rPr>
          <w:b/>
          <w:sz w:val="24"/>
        </w:rPr>
        <w:t>HODINOVÝ PREHĽAD</w:t>
      </w:r>
    </w:p>
    <w:p/>
    <w:p>
      <w:pPr>
        <w:pStyle w:val="Heading2"/>
      </w:pPr>
      <w:r>
        <w:rPr>
          <w:sz w:val="28"/>
        </w:rPr>
        <w:t>1. Preložený testovací článok</w:t>
      </w:r>
    </w:p>
    <w:p>
      <w:r>
        <w:rPr>
          <w:i/>
          <w:sz w:val="18"/>
        </w:rPr>
        <w:t>Zdroj: https://example.com/article1</w:t>
      </w:r>
    </w:p>
    <w:p>
      <w:pPr>
        <w:pStyle w:val="Quote"/>
      </w:pPr>
      <w:r>
        <w:rPr>
          <w:i/>
          <w:sz w:val="18"/>
        </w:rPr>
        <w:t>Originálny text: Toto je originálny text článku, ktorý simuluje obsah skutočného článku o zdraví a vede.</w:t>
      </w:r>
    </w:p>
    <w:p>
      <w:r>
        <w:rPr>
          <w:sz w:val="22"/>
        </w:rPr>
        <w:t>Toto je sarkastický sumár. Obsahuje niekoľko viet, ktoré simulujú vtipný obsah o zdraví.</w:t>
      </w:r>
    </w:p>
    <w:p>
      <w:pPr>
        <w:pStyle w:val="Quote"/>
      </w:pPr>
      <w:r>
        <w:rPr>
          <w:i/>
          <w:sz w:val="20"/>
        </w:rPr>
        <w:t>Dovetok: Vedeli ste, že pravidelná konzumácia zeleniny znižuje riziko srdcových ochorení o 25%?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